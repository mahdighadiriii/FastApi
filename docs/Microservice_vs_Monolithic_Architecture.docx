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B428" w14:textId="77777777" w:rsidR="00340393" w:rsidRPr="00CB3450" w:rsidRDefault="00000000" w:rsidP="00CB3450">
      <w:pPr>
        <w:pStyle w:val="Title"/>
        <w:bidi/>
        <w:rPr>
          <w:rFonts w:cstheme="majorHAnsi"/>
          <w:sz w:val="48"/>
          <w:szCs w:val="48"/>
        </w:rPr>
      </w:pPr>
      <w:r w:rsidRPr="00CB3450">
        <w:rPr>
          <w:rFonts w:cstheme="majorHAnsi"/>
          <w:sz w:val="48"/>
          <w:szCs w:val="48"/>
        </w:rPr>
        <w:t>تحقیق درباره معماری‌های میکروسرویس و مونو لیتیک</w:t>
      </w:r>
    </w:p>
    <w:p w14:paraId="1262290B" w14:textId="77777777" w:rsidR="00340393" w:rsidRPr="00CB3450" w:rsidRDefault="00000000" w:rsidP="00CB3450">
      <w:pPr>
        <w:bidi/>
        <w:rPr>
          <w:rFonts w:asciiTheme="majorHAnsi" w:hAnsiTheme="majorHAnsi" w:cstheme="majorHAnsi"/>
        </w:rPr>
      </w:pPr>
      <w:r w:rsidRPr="00CB3450">
        <w:rPr>
          <w:rFonts w:asciiTheme="majorHAnsi" w:hAnsiTheme="majorHAnsi" w:cstheme="majorHAnsi"/>
        </w:rPr>
        <w:t>این تحقیق به بررسی دو معماری نرم‌افزاری رایج، یعنی معماری میکروسرویس و مونو لیتیک، می‌پردازد و تفاوت‌های ساختاری، روش‌های احراز هویت، مقایسه قابلیت‌های مقیاس‌پذیری، هزینه‌های پیاده‌سازی، نگهداری و توسعه، و سایر نکات مهم مانند پیچیدگی، تست، استقرار، خطایابی و وابستگی‌ها را بررسی می‌کند. هدف از این تحقیق، شناخت عمیق‌تر این دو معماری و شناسایی کاربردهای هر کدام در شرایط مختلف است.</w:t>
      </w:r>
    </w:p>
    <w:p w14:paraId="5ACD3B8C" w14:textId="682425DD" w:rsidR="00340393" w:rsidRPr="00CB3450" w:rsidRDefault="00000000" w:rsidP="00CB3450">
      <w:pPr>
        <w:pStyle w:val="Heading1"/>
        <w:jc w:val="right"/>
        <w:rPr>
          <w:rFonts w:cstheme="majorHAnsi"/>
        </w:rPr>
      </w:pPr>
      <w:proofErr w:type="spellStart"/>
      <w:r w:rsidRPr="00CB3450">
        <w:rPr>
          <w:rFonts w:cstheme="majorHAnsi"/>
        </w:rPr>
        <w:t>تعریف</w:t>
      </w:r>
      <w:proofErr w:type="spellEnd"/>
      <w:r w:rsidRPr="00CB3450">
        <w:rPr>
          <w:rFonts w:cstheme="majorHAnsi"/>
        </w:rPr>
        <w:t xml:space="preserve"> </w:t>
      </w:r>
      <w:proofErr w:type="spellStart"/>
      <w:r w:rsidRPr="00CB3450">
        <w:rPr>
          <w:rFonts w:cstheme="majorHAnsi"/>
        </w:rPr>
        <w:t>هر</w:t>
      </w:r>
      <w:proofErr w:type="spellEnd"/>
      <w:r w:rsidRPr="00CB3450">
        <w:rPr>
          <w:rFonts w:cstheme="majorHAnsi"/>
        </w:rPr>
        <w:t xml:space="preserve"> </w:t>
      </w:r>
      <w:proofErr w:type="spellStart"/>
      <w:r w:rsidRPr="00CB3450">
        <w:rPr>
          <w:rFonts w:cstheme="majorHAnsi"/>
        </w:rPr>
        <w:t>دو</w:t>
      </w:r>
      <w:proofErr w:type="spellEnd"/>
      <w:r w:rsidRPr="00CB3450">
        <w:rPr>
          <w:rFonts w:cstheme="majorHAnsi"/>
        </w:rPr>
        <w:t xml:space="preserve"> </w:t>
      </w:r>
      <w:proofErr w:type="spellStart"/>
      <w:r w:rsidRPr="00CB3450">
        <w:rPr>
          <w:rFonts w:cstheme="majorHAnsi"/>
        </w:rPr>
        <w:t>معماری</w:t>
      </w:r>
      <w:proofErr w:type="spellEnd"/>
      <w:r w:rsidRPr="00CB3450">
        <w:rPr>
          <w:rFonts w:cstheme="majorHAnsi"/>
        </w:rPr>
        <w:t xml:space="preserve"> و </w:t>
      </w:r>
      <w:proofErr w:type="spellStart"/>
      <w:r w:rsidRPr="00CB3450">
        <w:rPr>
          <w:rFonts w:cstheme="majorHAnsi"/>
        </w:rPr>
        <w:t>تفاوت‌های</w:t>
      </w:r>
      <w:proofErr w:type="spellEnd"/>
      <w:r w:rsidRPr="00CB3450">
        <w:rPr>
          <w:rFonts w:cstheme="majorHAnsi"/>
        </w:rPr>
        <w:t xml:space="preserve"> </w:t>
      </w:r>
      <w:proofErr w:type="spellStart"/>
      <w:r w:rsidRPr="00CB3450">
        <w:rPr>
          <w:rFonts w:cstheme="majorHAnsi"/>
        </w:rPr>
        <w:t>ساختاری</w:t>
      </w:r>
      <w:proofErr w:type="spellEnd"/>
      <w:r w:rsidRPr="00CB3450">
        <w:rPr>
          <w:rFonts w:cstheme="majorHAnsi"/>
        </w:rPr>
        <w:t xml:space="preserve"> </w:t>
      </w:r>
      <w:proofErr w:type="spellStart"/>
      <w:r w:rsidRPr="00CB3450">
        <w:rPr>
          <w:rFonts w:cstheme="majorHAnsi"/>
        </w:rPr>
        <w:t>آنها</w:t>
      </w:r>
      <w:proofErr w:type="spellEnd"/>
      <w:r w:rsidR="00CB3450">
        <w:rPr>
          <w:rFonts w:cstheme="majorHAnsi" w:hint="cs"/>
          <w:rtl/>
        </w:rPr>
        <w:t xml:space="preserve">1. </w:t>
      </w:r>
    </w:p>
    <w:p w14:paraId="0E725EAD" w14:textId="7C82185D" w:rsidR="00340393" w:rsidRPr="00CB3450" w:rsidRDefault="00140642" w:rsidP="00140642">
      <w:p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1.1 </w:t>
      </w:r>
      <w:proofErr w:type="spellStart"/>
      <w:r w:rsidRPr="00CB3450">
        <w:rPr>
          <w:rFonts w:asciiTheme="majorHAnsi" w:hAnsiTheme="majorHAnsi" w:cstheme="majorHAnsi"/>
        </w:rPr>
        <w:t>معماری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میکروسرویس</w:t>
      </w:r>
      <w:proofErr w:type="spellEnd"/>
      <w:r>
        <w:rPr>
          <w:rFonts w:asciiTheme="majorHAnsi" w:hAnsiTheme="majorHAnsi" w:cstheme="majorHAnsi" w:hint="cs"/>
          <w:rtl/>
        </w:rPr>
        <w:t>:</w:t>
      </w:r>
      <w:r w:rsidRPr="00CB3450">
        <w:rPr>
          <w:rFonts w:asciiTheme="majorHAnsi" w:hAnsiTheme="majorHAnsi" w:cstheme="majorHAnsi"/>
        </w:rPr>
        <w:br/>
      </w:r>
      <w:proofErr w:type="spellStart"/>
      <w:r w:rsidRPr="00CB3450">
        <w:rPr>
          <w:rFonts w:asciiTheme="majorHAnsi" w:hAnsiTheme="majorHAnsi" w:cstheme="majorHAnsi"/>
        </w:rPr>
        <w:t>در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معماری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میکروسرویس</w:t>
      </w:r>
      <w:proofErr w:type="spellEnd"/>
      <w:r w:rsidRPr="00CB3450">
        <w:rPr>
          <w:rFonts w:asciiTheme="majorHAnsi" w:hAnsiTheme="majorHAnsi" w:cstheme="majorHAnsi"/>
        </w:rPr>
        <w:t xml:space="preserve">، </w:t>
      </w:r>
      <w:proofErr w:type="spellStart"/>
      <w:r w:rsidRPr="00CB3450">
        <w:rPr>
          <w:rFonts w:asciiTheme="majorHAnsi" w:hAnsiTheme="majorHAnsi" w:cstheme="majorHAnsi"/>
        </w:rPr>
        <w:t>سیستم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مجموعه‌ای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سرویس‌های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کوچک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تقسیم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می‌شود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که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هرکدام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به‌طور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مستقل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کار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می‌کنند</w:t>
      </w:r>
      <w:proofErr w:type="spellEnd"/>
      <w:r w:rsidRPr="00CB3450">
        <w:rPr>
          <w:rFonts w:asciiTheme="majorHAnsi" w:hAnsiTheme="majorHAnsi" w:cstheme="majorHAnsi"/>
        </w:rPr>
        <w:t xml:space="preserve"> و </w:t>
      </w:r>
      <w:proofErr w:type="spellStart"/>
      <w:r w:rsidRPr="00CB3450">
        <w:rPr>
          <w:rFonts w:asciiTheme="majorHAnsi" w:hAnsiTheme="majorHAnsi" w:cstheme="majorHAnsi"/>
        </w:rPr>
        <w:t>می‌توانند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به‌طور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جداگانه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توسعه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داده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شوند</w:t>
      </w:r>
      <w:proofErr w:type="spellEnd"/>
      <w:r w:rsidRPr="00CB3450">
        <w:rPr>
          <w:rFonts w:asciiTheme="majorHAnsi" w:hAnsiTheme="majorHAnsi" w:cstheme="majorHAnsi"/>
        </w:rPr>
        <w:t xml:space="preserve"> و </w:t>
      </w:r>
      <w:proofErr w:type="spellStart"/>
      <w:r w:rsidRPr="00CB3450">
        <w:rPr>
          <w:rFonts w:asciiTheme="majorHAnsi" w:hAnsiTheme="majorHAnsi" w:cstheme="majorHAnsi"/>
        </w:rPr>
        <w:t>مقیاس‌پذیر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باشند</w:t>
      </w:r>
      <w:proofErr w:type="spellEnd"/>
      <w:r w:rsidRPr="00CB3450">
        <w:rPr>
          <w:rFonts w:asciiTheme="majorHAnsi" w:hAnsiTheme="majorHAnsi" w:cstheme="majorHAnsi"/>
        </w:rPr>
        <w:t xml:space="preserve">. </w:t>
      </w:r>
      <w:proofErr w:type="spellStart"/>
      <w:r w:rsidRPr="00CB3450">
        <w:rPr>
          <w:rFonts w:asciiTheme="majorHAnsi" w:hAnsiTheme="majorHAnsi" w:cstheme="majorHAnsi"/>
        </w:rPr>
        <w:t>این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سرویس‌ها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معمولاً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r w:rsidR="004F1440">
        <w:rPr>
          <w:rFonts w:asciiTheme="majorHAnsi" w:hAnsiTheme="majorHAnsi" w:cstheme="majorHAnsi" w:hint="cs"/>
          <w:rtl/>
        </w:rPr>
        <w:t xml:space="preserve">طریق </w:t>
      </w:r>
      <w:r w:rsidR="004F1440">
        <w:rPr>
          <w:rFonts w:asciiTheme="majorHAnsi" w:hAnsiTheme="majorHAnsi" w:cstheme="majorHAnsi"/>
        </w:rPr>
        <w:t>API</w:t>
      </w:r>
      <w:r w:rsidR="004F1440">
        <w:rPr>
          <w:rFonts w:asciiTheme="majorHAnsi" w:hAnsiTheme="majorHAnsi" w:cstheme="majorHAnsi" w:hint="cs"/>
          <w:rtl/>
          <w:lang w:bidi="fa-IR"/>
        </w:rPr>
        <w:t xml:space="preserve"> ها با </w:t>
      </w:r>
      <w:proofErr w:type="spellStart"/>
      <w:r w:rsidRPr="00CB3450">
        <w:rPr>
          <w:rFonts w:asciiTheme="majorHAnsi" w:hAnsiTheme="majorHAnsi" w:cstheme="majorHAnsi"/>
        </w:rPr>
        <w:t>یکدیگر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ارتباط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دارند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  <w:r w:rsidRPr="00CB3450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cs"/>
          <w:rtl/>
        </w:rPr>
        <w:t xml:space="preserve">1.2 </w:t>
      </w:r>
      <w:proofErr w:type="spellStart"/>
      <w:r w:rsidRPr="00CB3450">
        <w:rPr>
          <w:rFonts w:asciiTheme="majorHAnsi" w:hAnsiTheme="majorHAnsi" w:cstheme="majorHAnsi"/>
        </w:rPr>
        <w:t>معماری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مونو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لیتیک</w:t>
      </w:r>
      <w:proofErr w:type="spellEnd"/>
      <w:r>
        <w:rPr>
          <w:rFonts w:asciiTheme="majorHAnsi" w:hAnsiTheme="majorHAnsi" w:cstheme="majorHAnsi" w:hint="cs"/>
          <w:rtl/>
        </w:rPr>
        <w:t>:</w:t>
      </w:r>
      <w:r w:rsidRPr="00CB3450">
        <w:rPr>
          <w:rFonts w:asciiTheme="majorHAnsi" w:hAnsiTheme="majorHAnsi" w:cstheme="majorHAnsi"/>
        </w:rPr>
        <w:br/>
      </w:r>
      <w:proofErr w:type="spellStart"/>
      <w:r w:rsidRPr="00CB3450">
        <w:rPr>
          <w:rFonts w:asciiTheme="majorHAnsi" w:hAnsiTheme="majorHAnsi" w:cstheme="majorHAnsi"/>
        </w:rPr>
        <w:t>در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این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نوع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معماری</w:t>
      </w:r>
      <w:proofErr w:type="spellEnd"/>
      <w:r w:rsidRPr="00CB3450">
        <w:rPr>
          <w:rFonts w:asciiTheme="majorHAnsi" w:hAnsiTheme="majorHAnsi" w:cstheme="majorHAnsi"/>
        </w:rPr>
        <w:t xml:space="preserve">، </w:t>
      </w:r>
      <w:proofErr w:type="spellStart"/>
      <w:r w:rsidRPr="00CB3450">
        <w:rPr>
          <w:rFonts w:asciiTheme="majorHAnsi" w:hAnsiTheme="majorHAnsi" w:cstheme="majorHAnsi"/>
        </w:rPr>
        <w:t>تمامی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اجزای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نرم‌افزار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به‌طور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یکپارچه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یک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پروژه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یا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برنامه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واحد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ساخته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می‌شوند</w:t>
      </w:r>
      <w:proofErr w:type="spellEnd"/>
      <w:r w:rsidRPr="00CB3450">
        <w:rPr>
          <w:rFonts w:asciiTheme="majorHAnsi" w:hAnsiTheme="majorHAnsi" w:cstheme="majorHAnsi"/>
        </w:rPr>
        <w:t xml:space="preserve">. تمامی بخش‌های سیستم به هم متصل هستند و تغییرات در یک بخش ممکن است روی </w:t>
      </w:r>
      <w:proofErr w:type="spellStart"/>
      <w:r w:rsidRPr="00CB3450">
        <w:rPr>
          <w:rFonts w:asciiTheme="majorHAnsi" w:hAnsiTheme="majorHAnsi" w:cstheme="majorHAnsi"/>
        </w:rPr>
        <w:t>کل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سیستم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تأثیر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بگذارد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  <w:r w:rsidRPr="00CB3450">
        <w:rPr>
          <w:rFonts w:asciiTheme="majorHAnsi" w:hAnsiTheme="majorHAnsi" w:cstheme="majorHAnsi"/>
        </w:rPr>
        <w:br/>
      </w:r>
      <w:r w:rsidRPr="00CB3450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cs"/>
          <w:rtl/>
        </w:rPr>
        <w:t xml:space="preserve">1.3 </w:t>
      </w:r>
      <w:proofErr w:type="spellStart"/>
      <w:r w:rsidRPr="00CB3450">
        <w:rPr>
          <w:rFonts w:asciiTheme="majorHAnsi" w:hAnsiTheme="majorHAnsi" w:cstheme="majorHAnsi"/>
        </w:rPr>
        <w:t>تفاوت‌های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ساختاری</w:t>
      </w:r>
      <w:proofErr w:type="spellEnd"/>
      <w:r>
        <w:rPr>
          <w:rFonts w:asciiTheme="majorHAnsi" w:hAnsiTheme="majorHAnsi" w:cstheme="majorHAnsi" w:hint="cs"/>
          <w:rtl/>
        </w:rPr>
        <w:t>:</w:t>
      </w:r>
      <w:r w:rsidRPr="00CB3450">
        <w:rPr>
          <w:rFonts w:asciiTheme="majorHAnsi" w:hAnsiTheme="majorHAnsi" w:cstheme="majorHAnsi"/>
        </w:rPr>
        <w:br/>
        <w:t xml:space="preserve"> </w:t>
      </w:r>
      <w:r w:rsidR="004F1440">
        <w:rPr>
          <w:rFonts w:asciiTheme="majorHAnsi" w:hAnsiTheme="majorHAnsi" w:cstheme="majorHAnsi" w:hint="cs"/>
          <w:rtl/>
        </w:rPr>
        <w:t xml:space="preserve">- </w:t>
      </w:r>
      <w:proofErr w:type="spellStart"/>
      <w:r w:rsidRPr="00CB3450">
        <w:rPr>
          <w:rFonts w:asciiTheme="majorHAnsi" w:hAnsiTheme="majorHAnsi" w:cstheme="majorHAnsi"/>
        </w:rPr>
        <w:t>معماری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میکروسرویس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دارای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ساختار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غیرمتمرکز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است</w:t>
      </w:r>
      <w:proofErr w:type="spellEnd"/>
      <w:r w:rsidRPr="00CB3450">
        <w:rPr>
          <w:rFonts w:asciiTheme="majorHAnsi" w:hAnsiTheme="majorHAnsi" w:cstheme="majorHAnsi"/>
        </w:rPr>
        <w:t xml:space="preserve">، </w:t>
      </w:r>
      <w:proofErr w:type="spellStart"/>
      <w:r w:rsidRPr="00CB3450">
        <w:rPr>
          <w:rFonts w:asciiTheme="majorHAnsi" w:hAnsiTheme="majorHAnsi" w:cstheme="majorHAnsi"/>
        </w:rPr>
        <w:t>در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حالی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که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معماری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مونو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لیتیک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متمرکز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است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  <w:r w:rsidRPr="00CB3450">
        <w:rPr>
          <w:rFonts w:asciiTheme="majorHAnsi" w:hAnsiTheme="majorHAnsi" w:cstheme="majorHAnsi"/>
        </w:rPr>
        <w:br/>
        <w:t xml:space="preserve"> </w:t>
      </w:r>
      <w:r w:rsidR="004F1440">
        <w:rPr>
          <w:rFonts w:asciiTheme="majorHAnsi" w:hAnsiTheme="majorHAnsi" w:cstheme="majorHAnsi" w:hint="cs"/>
          <w:rtl/>
        </w:rPr>
        <w:t xml:space="preserve">- </w:t>
      </w:r>
      <w:proofErr w:type="spellStart"/>
      <w:r w:rsidRPr="00CB3450">
        <w:rPr>
          <w:rFonts w:asciiTheme="majorHAnsi" w:hAnsiTheme="majorHAnsi" w:cstheme="majorHAnsi"/>
        </w:rPr>
        <w:t>در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میکروسرویس‌ها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هر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سرویس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به‌طور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مستقل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مقیاس‌پذیر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است</w:t>
      </w:r>
      <w:proofErr w:type="spellEnd"/>
      <w:r w:rsidRPr="00CB3450">
        <w:rPr>
          <w:rFonts w:asciiTheme="majorHAnsi" w:hAnsiTheme="majorHAnsi" w:cstheme="majorHAnsi"/>
        </w:rPr>
        <w:t xml:space="preserve">، </w:t>
      </w:r>
      <w:proofErr w:type="spellStart"/>
      <w:r w:rsidRPr="00CB3450">
        <w:rPr>
          <w:rFonts w:asciiTheme="majorHAnsi" w:hAnsiTheme="majorHAnsi" w:cstheme="majorHAnsi"/>
        </w:rPr>
        <w:t>اما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مونو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لیتیک‌ها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کل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سیستم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باید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مقیاس‌پذیر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شود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</w:p>
    <w:p w14:paraId="54A6CD24" w14:textId="51B1DE50" w:rsidR="00340393" w:rsidRPr="00CB3450" w:rsidRDefault="00CB3450" w:rsidP="00CB3450">
      <w:pPr>
        <w:pStyle w:val="Heading1"/>
        <w:bidi/>
        <w:rPr>
          <w:rFonts w:cstheme="majorHAnsi"/>
        </w:rPr>
      </w:pPr>
      <w:r>
        <w:rPr>
          <w:rFonts w:cstheme="majorHAnsi" w:hint="cs"/>
          <w:rtl/>
        </w:rPr>
        <w:t xml:space="preserve">2. </w:t>
      </w:r>
      <w:proofErr w:type="spellStart"/>
      <w:r w:rsidRPr="00CB3450">
        <w:rPr>
          <w:rFonts w:cstheme="majorHAnsi"/>
        </w:rPr>
        <w:t>روش‌های</w:t>
      </w:r>
      <w:proofErr w:type="spellEnd"/>
      <w:r w:rsidRPr="00CB3450">
        <w:rPr>
          <w:rFonts w:cstheme="majorHAnsi"/>
        </w:rPr>
        <w:t xml:space="preserve"> </w:t>
      </w:r>
      <w:proofErr w:type="spellStart"/>
      <w:r w:rsidRPr="00CB3450">
        <w:rPr>
          <w:rFonts w:cstheme="majorHAnsi"/>
        </w:rPr>
        <w:t>احراز</w:t>
      </w:r>
      <w:proofErr w:type="spellEnd"/>
      <w:r w:rsidRPr="00CB3450">
        <w:rPr>
          <w:rFonts w:cstheme="majorHAnsi"/>
        </w:rPr>
        <w:t xml:space="preserve"> </w:t>
      </w:r>
      <w:proofErr w:type="spellStart"/>
      <w:r w:rsidRPr="00CB3450">
        <w:rPr>
          <w:rFonts w:cstheme="majorHAnsi"/>
        </w:rPr>
        <w:t>هویت</w:t>
      </w:r>
      <w:proofErr w:type="spellEnd"/>
      <w:r w:rsidRPr="00CB3450">
        <w:rPr>
          <w:rFonts w:cstheme="majorHAnsi"/>
        </w:rPr>
        <w:t xml:space="preserve"> و مدیریت امنیت در هر معماری</w:t>
      </w:r>
    </w:p>
    <w:p w14:paraId="1E18C40F" w14:textId="50EAA4B7" w:rsidR="00340393" w:rsidRPr="00CB3450" w:rsidRDefault="00140642" w:rsidP="00CB3450">
      <w:p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2.1 </w:t>
      </w:r>
      <w:proofErr w:type="spellStart"/>
      <w:r w:rsidRPr="00CB3450">
        <w:rPr>
          <w:rFonts w:asciiTheme="majorHAnsi" w:hAnsiTheme="majorHAnsi" w:cstheme="majorHAnsi"/>
        </w:rPr>
        <w:t>میکروسرویس</w:t>
      </w:r>
      <w:proofErr w:type="spellEnd"/>
      <w:r>
        <w:rPr>
          <w:rFonts w:asciiTheme="majorHAnsi" w:hAnsiTheme="majorHAnsi" w:cstheme="majorHAnsi" w:hint="cs"/>
          <w:rtl/>
        </w:rPr>
        <w:t>:</w:t>
      </w:r>
      <w:r w:rsidRPr="00CB3450">
        <w:rPr>
          <w:rFonts w:asciiTheme="majorHAnsi" w:hAnsiTheme="majorHAnsi" w:cstheme="majorHAnsi"/>
        </w:rPr>
        <w:br/>
      </w:r>
      <w:proofErr w:type="spellStart"/>
      <w:r w:rsidRPr="00CB3450">
        <w:rPr>
          <w:rFonts w:asciiTheme="majorHAnsi" w:hAnsiTheme="majorHAnsi" w:cstheme="majorHAnsi"/>
        </w:rPr>
        <w:t>احراز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هویت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معمولاً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به‌صورت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متمرکز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انجام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می‌شود</w:t>
      </w:r>
      <w:proofErr w:type="spellEnd"/>
      <w:r w:rsidRPr="00CB3450">
        <w:rPr>
          <w:rFonts w:asciiTheme="majorHAnsi" w:hAnsiTheme="majorHAnsi" w:cstheme="majorHAnsi"/>
        </w:rPr>
        <w:t xml:space="preserve"> و </w:t>
      </w:r>
      <w:proofErr w:type="spellStart"/>
      <w:r w:rsidRPr="00CB3450">
        <w:rPr>
          <w:rFonts w:asciiTheme="majorHAnsi" w:hAnsiTheme="majorHAnsi" w:cstheme="majorHAnsi"/>
        </w:rPr>
        <w:t>استفاده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ابزارهایی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مانند</w:t>
      </w:r>
      <w:proofErr w:type="spellEnd"/>
      <w:r w:rsidR="004F1440">
        <w:rPr>
          <w:rFonts w:asciiTheme="majorHAnsi" w:hAnsiTheme="majorHAnsi" w:cstheme="majorHAnsi" w:hint="cs"/>
          <w:rtl/>
        </w:rPr>
        <w:t xml:space="preserve"> </w:t>
      </w:r>
      <w:r w:rsidRPr="00CB3450">
        <w:rPr>
          <w:rFonts w:asciiTheme="majorHAnsi" w:hAnsiTheme="majorHAnsi" w:cstheme="majorHAnsi"/>
        </w:rPr>
        <w:t xml:space="preserve"> </w:t>
      </w:r>
      <w:r w:rsidR="004F1440">
        <w:rPr>
          <w:rFonts w:asciiTheme="majorHAnsi" w:hAnsiTheme="majorHAnsi" w:cstheme="majorHAnsi"/>
        </w:rPr>
        <w:t xml:space="preserve">OAuth2 </w:t>
      </w:r>
      <w:r w:rsidR="004F1440">
        <w:rPr>
          <w:rFonts w:asciiTheme="majorHAnsi" w:hAnsiTheme="majorHAnsi" w:cstheme="majorHAnsi" w:hint="cs"/>
          <w:rtl/>
          <w:lang w:bidi="fa-IR"/>
        </w:rPr>
        <w:t>و</w:t>
      </w:r>
      <w:r w:rsidR="004F1440">
        <w:rPr>
          <w:rFonts w:asciiTheme="majorHAnsi" w:hAnsiTheme="majorHAnsi" w:cstheme="majorHAnsi"/>
          <w:lang w:bidi="fa-IR"/>
        </w:rPr>
        <w:t xml:space="preserve"> JWT</w:t>
      </w:r>
      <w:r w:rsidR="004F1440">
        <w:rPr>
          <w:rFonts w:asciiTheme="majorHAnsi" w:hAnsiTheme="majorHAnsi" w:cstheme="majorHAnsi" w:hint="cs"/>
          <w:rtl/>
          <w:lang w:bidi="fa-IR"/>
        </w:rPr>
        <w:t xml:space="preserve"> برای مدیریت امنیت </w:t>
      </w:r>
      <w:proofErr w:type="spellStart"/>
      <w:r w:rsidRPr="00CB3450">
        <w:rPr>
          <w:rFonts w:asciiTheme="majorHAnsi" w:hAnsiTheme="majorHAnsi" w:cstheme="majorHAnsi"/>
        </w:rPr>
        <w:t>بسیار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رایج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است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هر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میکروسرویس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می‌تواند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سرویس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احراز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هویت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مستقل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داشته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باشد</w:t>
      </w:r>
      <w:proofErr w:type="spellEnd"/>
      <w:r w:rsidRPr="00CB3450">
        <w:rPr>
          <w:rFonts w:asciiTheme="majorHAnsi" w:hAnsiTheme="majorHAnsi" w:cstheme="majorHAnsi"/>
        </w:rPr>
        <w:t xml:space="preserve">، </w:t>
      </w:r>
      <w:proofErr w:type="spellStart"/>
      <w:r w:rsidRPr="00CB3450">
        <w:rPr>
          <w:rFonts w:asciiTheme="majorHAnsi" w:hAnsiTheme="majorHAnsi" w:cstheme="majorHAnsi"/>
        </w:rPr>
        <w:t>ولی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معمولا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یک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سرویس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مرکزی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برای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این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کار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اختصاص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داده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می‌شود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  <w:r w:rsidRPr="00CB3450">
        <w:rPr>
          <w:rFonts w:asciiTheme="majorHAnsi" w:hAnsiTheme="majorHAnsi" w:cstheme="majorHAnsi"/>
        </w:rPr>
        <w:br/>
      </w:r>
      <w:r w:rsidRPr="00CB3450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cs"/>
          <w:rtl/>
        </w:rPr>
        <w:t xml:space="preserve">2.2 </w:t>
      </w:r>
      <w:proofErr w:type="spellStart"/>
      <w:r w:rsidRPr="00CB3450">
        <w:rPr>
          <w:rFonts w:asciiTheme="majorHAnsi" w:hAnsiTheme="majorHAnsi" w:cstheme="majorHAnsi"/>
        </w:rPr>
        <w:t>مونو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لیتیک</w:t>
      </w:r>
      <w:proofErr w:type="spellEnd"/>
      <w:r>
        <w:rPr>
          <w:rFonts w:asciiTheme="majorHAnsi" w:hAnsiTheme="majorHAnsi" w:cstheme="majorHAnsi" w:hint="cs"/>
          <w:rtl/>
        </w:rPr>
        <w:t>:</w:t>
      </w:r>
      <w:r w:rsidRPr="00CB3450">
        <w:rPr>
          <w:rFonts w:asciiTheme="majorHAnsi" w:hAnsiTheme="majorHAnsi" w:cstheme="majorHAnsi"/>
        </w:rPr>
        <w:br/>
      </w:r>
      <w:proofErr w:type="spellStart"/>
      <w:r w:rsidRPr="00CB3450">
        <w:rPr>
          <w:rFonts w:asciiTheme="majorHAnsi" w:hAnsiTheme="majorHAnsi" w:cstheme="majorHAnsi"/>
        </w:rPr>
        <w:t>در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این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مدل</w:t>
      </w:r>
      <w:proofErr w:type="spellEnd"/>
      <w:r w:rsidRPr="00CB3450">
        <w:rPr>
          <w:rFonts w:asciiTheme="majorHAnsi" w:hAnsiTheme="majorHAnsi" w:cstheme="majorHAnsi"/>
        </w:rPr>
        <w:t xml:space="preserve">، </w:t>
      </w:r>
      <w:proofErr w:type="spellStart"/>
      <w:r w:rsidRPr="00CB3450">
        <w:rPr>
          <w:rFonts w:asciiTheme="majorHAnsi" w:hAnsiTheme="majorHAnsi" w:cstheme="majorHAnsi"/>
        </w:rPr>
        <w:t>احراز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هویت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معمولاً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به‌طور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یکپارچه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داخل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سیستم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انجام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می‌شود</w:t>
      </w:r>
      <w:proofErr w:type="spellEnd"/>
      <w:r w:rsidRPr="00CB3450">
        <w:rPr>
          <w:rFonts w:asciiTheme="majorHAnsi" w:hAnsiTheme="majorHAnsi" w:cstheme="majorHAnsi"/>
        </w:rPr>
        <w:t xml:space="preserve">. یک سیستم متمرکز برای تمام احراز هویت‌ها و مجوزهای دسترسی وجود دارد که تمام قسمت‌های سیستم </w:t>
      </w:r>
      <w:proofErr w:type="spellStart"/>
      <w:r w:rsidRPr="00CB3450">
        <w:rPr>
          <w:rFonts w:asciiTheme="majorHAnsi" w:hAnsiTheme="majorHAnsi" w:cstheme="majorHAnsi"/>
        </w:rPr>
        <w:t>به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آن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متصل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هستند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</w:p>
    <w:p w14:paraId="37262F18" w14:textId="4BD0FD61" w:rsidR="00340393" w:rsidRPr="00CB3450" w:rsidRDefault="00CB3450" w:rsidP="00CB3450">
      <w:pPr>
        <w:pStyle w:val="Heading1"/>
        <w:bidi/>
        <w:rPr>
          <w:rFonts w:cstheme="majorHAnsi"/>
        </w:rPr>
      </w:pPr>
      <w:r>
        <w:rPr>
          <w:rFonts w:cstheme="majorHAnsi" w:hint="cs"/>
          <w:rtl/>
        </w:rPr>
        <w:t xml:space="preserve">3. </w:t>
      </w:r>
      <w:r w:rsidRPr="00CB3450">
        <w:rPr>
          <w:rFonts w:cstheme="majorHAnsi"/>
        </w:rPr>
        <w:t>(Scalability)</w:t>
      </w:r>
      <w:proofErr w:type="spellStart"/>
      <w:r w:rsidRPr="00CB3450">
        <w:rPr>
          <w:rFonts w:cstheme="majorHAnsi"/>
        </w:rPr>
        <w:t>مقایسه</w:t>
      </w:r>
      <w:proofErr w:type="spellEnd"/>
      <w:r w:rsidRPr="00CB3450">
        <w:rPr>
          <w:rFonts w:cstheme="majorHAnsi"/>
        </w:rPr>
        <w:t xml:space="preserve"> </w:t>
      </w:r>
      <w:proofErr w:type="spellStart"/>
      <w:r w:rsidRPr="00CB3450">
        <w:rPr>
          <w:rFonts w:cstheme="majorHAnsi"/>
        </w:rPr>
        <w:t>قابلیت</w:t>
      </w:r>
      <w:proofErr w:type="spellEnd"/>
      <w:r w:rsidRPr="00CB3450">
        <w:rPr>
          <w:rFonts w:cstheme="majorHAnsi"/>
        </w:rPr>
        <w:t xml:space="preserve"> </w:t>
      </w:r>
      <w:proofErr w:type="spellStart"/>
      <w:r w:rsidRPr="00CB3450">
        <w:rPr>
          <w:rFonts w:cstheme="majorHAnsi"/>
        </w:rPr>
        <w:t>توسعه‌پذیری</w:t>
      </w:r>
      <w:proofErr w:type="spellEnd"/>
    </w:p>
    <w:p w14:paraId="514BCF10" w14:textId="77777777" w:rsidR="004F1440" w:rsidRDefault="00140642" w:rsidP="00CB3450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3.1 </w:t>
      </w:r>
      <w:proofErr w:type="spellStart"/>
      <w:r w:rsidRPr="00CB3450">
        <w:rPr>
          <w:rFonts w:asciiTheme="majorHAnsi" w:hAnsiTheme="majorHAnsi" w:cstheme="majorHAnsi"/>
        </w:rPr>
        <w:t>میکروسرویس</w:t>
      </w:r>
      <w:proofErr w:type="spellEnd"/>
      <w:r>
        <w:rPr>
          <w:rFonts w:asciiTheme="majorHAnsi" w:hAnsiTheme="majorHAnsi" w:cstheme="majorHAnsi" w:hint="cs"/>
          <w:rtl/>
        </w:rPr>
        <w:t>:</w:t>
      </w:r>
      <w:r w:rsidRPr="00CB3450">
        <w:rPr>
          <w:rFonts w:asciiTheme="majorHAnsi" w:hAnsiTheme="majorHAnsi" w:cstheme="majorHAnsi"/>
        </w:rPr>
        <w:br/>
      </w:r>
      <w:proofErr w:type="spellStart"/>
      <w:r w:rsidRPr="00CB3450">
        <w:rPr>
          <w:rFonts w:asciiTheme="majorHAnsi" w:hAnsiTheme="majorHAnsi" w:cstheme="majorHAnsi"/>
        </w:rPr>
        <w:t>توسعه‌پذیری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معماری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میکروسرویس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بسیار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انعطاف‌پذیر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است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زیرا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می‌توان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هر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سرویس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را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به‌طور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جداگانه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مقیاس‌پذیر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کرد</w:t>
      </w:r>
      <w:proofErr w:type="spellEnd"/>
      <w:r w:rsidRPr="00CB3450">
        <w:rPr>
          <w:rFonts w:asciiTheme="majorHAnsi" w:hAnsiTheme="majorHAnsi" w:cstheme="majorHAnsi"/>
        </w:rPr>
        <w:t xml:space="preserve">. اگر یک سرویس تحت فشار باشد، تنها آن سرویس مقیاس می‌یابد، نه کل </w:t>
      </w:r>
      <w:proofErr w:type="spellStart"/>
      <w:r w:rsidRPr="00CB3450">
        <w:rPr>
          <w:rFonts w:asciiTheme="majorHAnsi" w:hAnsiTheme="majorHAnsi" w:cstheme="majorHAnsi"/>
        </w:rPr>
        <w:t>سیستم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  <w:r w:rsidRPr="00CB3450">
        <w:rPr>
          <w:rFonts w:asciiTheme="majorHAnsi" w:hAnsiTheme="majorHAnsi" w:cstheme="majorHAnsi"/>
        </w:rPr>
        <w:br/>
      </w:r>
    </w:p>
    <w:p w14:paraId="4EE975AC" w14:textId="6F1A9115" w:rsidR="00340393" w:rsidRPr="00CB3450" w:rsidRDefault="00140642" w:rsidP="004F1440">
      <w:pPr>
        <w:bidi/>
        <w:rPr>
          <w:rFonts w:asciiTheme="majorHAnsi" w:hAnsiTheme="majorHAnsi" w:cstheme="majorHAnsi"/>
        </w:rPr>
      </w:pPr>
      <w:r w:rsidRPr="00CB3450">
        <w:rPr>
          <w:rFonts w:asciiTheme="majorHAnsi" w:hAnsiTheme="majorHAnsi" w:cstheme="majorHAnsi"/>
        </w:rPr>
        <w:lastRenderedPageBreak/>
        <w:br/>
      </w:r>
      <w:r>
        <w:rPr>
          <w:rFonts w:asciiTheme="majorHAnsi" w:hAnsiTheme="majorHAnsi" w:cstheme="majorHAnsi" w:hint="cs"/>
          <w:rtl/>
        </w:rPr>
        <w:t xml:space="preserve">3.2 </w:t>
      </w:r>
      <w:proofErr w:type="spellStart"/>
      <w:r w:rsidRPr="00CB3450">
        <w:rPr>
          <w:rFonts w:asciiTheme="majorHAnsi" w:hAnsiTheme="majorHAnsi" w:cstheme="majorHAnsi"/>
        </w:rPr>
        <w:t>مونو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لیتیک</w:t>
      </w:r>
      <w:proofErr w:type="spellEnd"/>
      <w:r>
        <w:rPr>
          <w:rFonts w:asciiTheme="majorHAnsi" w:hAnsiTheme="majorHAnsi" w:cstheme="majorHAnsi" w:hint="cs"/>
          <w:rtl/>
        </w:rPr>
        <w:t>:</w:t>
      </w:r>
      <w:r w:rsidRPr="00CB3450">
        <w:rPr>
          <w:rFonts w:asciiTheme="majorHAnsi" w:hAnsiTheme="majorHAnsi" w:cstheme="majorHAnsi"/>
        </w:rPr>
        <w:br/>
      </w:r>
      <w:proofErr w:type="spellStart"/>
      <w:r w:rsidRPr="00CB3450">
        <w:rPr>
          <w:rFonts w:asciiTheme="majorHAnsi" w:hAnsiTheme="majorHAnsi" w:cstheme="majorHAnsi"/>
        </w:rPr>
        <w:t>مقیاس‌پذیری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مونو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لیتیک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پیچیده‌تر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است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چون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برای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مقیاس‌پذیری</w:t>
      </w:r>
      <w:proofErr w:type="spellEnd"/>
      <w:r w:rsidRPr="00CB3450">
        <w:rPr>
          <w:rFonts w:asciiTheme="majorHAnsi" w:hAnsiTheme="majorHAnsi" w:cstheme="majorHAnsi"/>
        </w:rPr>
        <w:t xml:space="preserve">، </w:t>
      </w:r>
      <w:proofErr w:type="spellStart"/>
      <w:r w:rsidRPr="00CB3450">
        <w:rPr>
          <w:rFonts w:asciiTheme="majorHAnsi" w:hAnsiTheme="majorHAnsi" w:cstheme="majorHAnsi"/>
        </w:rPr>
        <w:t>کل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سیستم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باید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مقیاس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یابد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که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این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کار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منابع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زیادی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می‌طلبد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</w:p>
    <w:p w14:paraId="6D542C09" w14:textId="7CB67C18" w:rsidR="00340393" w:rsidRPr="00CB3450" w:rsidRDefault="00CB3450" w:rsidP="00CB3450">
      <w:pPr>
        <w:pStyle w:val="Heading1"/>
        <w:bidi/>
        <w:rPr>
          <w:rFonts w:cstheme="majorHAnsi"/>
        </w:rPr>
      </w:pPr>
      <w:r>
        <w:rPr>
          <w:rFonts w:cstheme="majorHAnsi" w:hint="cs"/>
          <w:rtl/>
        </w:rPr>
        <w:t xml:space="preserve">4. </w:t>
      </w:r>
      <w:proofErr w:type="spellStart"/>
      <w:r w:rsidRPr="00CB3450">
        <w:rPr>
          <w:rFonts w:cstheme="majorHAnsi"/>
        </w:rPr>
        <w:t>بررسی</w:t>
      </w:r>
      <w:proofErr w:type="spellEnd"/>
      <w:r w:rsidRPr="00CB3450">
        <w:rPr>
          <w:rFonts w:cstheme="majorHAnsi"/>
        </w:rPr>
        <w:t xml:space="preserve"> </w:t>
      </w:r>
      <w:proofErr w:type="spellStart"/>
      <w:r w:rsidRPr="00CB3450">
        <w:rPr>
          <w:rFonts w:cstheme="majorHAnsi"/>
        </w:rPr>
        <w:t>هزینه‌های</w:t>
      </w:r>
      <w:proofErr w:type="spellEnd"/>
      <w:r w:rsidRPr="00CB3450">
        <w:rPr>
          <w:rFonts w:cstheme="majorHAnsi"/>
        </w:rPr>
        <w:t xml:space="preserve"> </w:t>
      </w:r>
      <w:proofErr w:type="spellStart"/>
      <w:r w:rsidRPr="00CB3450">
        <w:rPr>
          <w:rFonts w:cstheme="majorHAnsi"/>
        </w:rPr>
        <w:t>پیاده‌سازی</w:t>
      </w:r>
      <w:proofErr w:type="spellEnd"/>
      <w:r w:rsidRPr="00CB3450">
        <w:rPr>
          <w:rFonts w:cstheme="majorHAnsi"/>
        </w:rPr>
        <w:t xml:space="preserve">، </w:t>
      </w:r>
      <w:proofErr w:type="spellStart"/>
      <w:r w:rsidRPr="00CB3450">
        <w:rPr>
          <w:rFonts w:cstheme="majorHAnsi"/>
        </w:rPr>
        <w:t>نگهداری</w:t>
      </w:r>
      <w:proofErr w:type="spellEnd"/>
      <w:r w:rsidRPr="00CB3450">
        <w:rPr>
          <w:rFonts w:cstheme="majorHAnsi"/>
        </w:rPr>
        <w:t xml:space="preserve"> و توسعه</w:t>
      </w:r>
    </w:p>
    <w:p w14:paraId="512A4C54" w14:textId="0C0E5C2C" w:rsidR="00340393" w:rsidRPr="00CB3450" w:rsidRDefault="00140642" w:rsidP="00CB3450">
      <w:p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4.1 </w:t>
      </w:r>
      <w:proofErr w:type="spellStart"/>
      <w:r w:rsidRPr="00CB3450">
        <w:rPr>
          <w:rFonts w:asciiTheme="majorHAnsi" w:hAnsiTheme="majorHAnsi" w:cstheme="majorHAnsi"/>
        </w:rPr>
        <w:t>میکروسرویس</w:t>
      </w:r>
      <w:proofErr w:type="spellEnd"/>
      <w:r>
        <w:rPr>
          <w:rFonts w:asciiTheme="majorHAnsi" w:hAnsiTheme="majorHAnsi" w:cstheme="majorHAnsi" w:hint="cs"/>
          <w:rtl/>
        </w:rPr>
        <w:t>:</w:t>
      </w:r>
      <w:r w:rsidRPr="00CB3450">
        <w:rPr>
          <w:rFonts w:asciiTheme="majorHAnsi" w:hAnsiTheme="majorHAnsi" w:cstheme="majorHAnsi"/>
        </w:rPr>
        <w:br/>
      </w:r>
      <w:proofErr w:type="spellStart"/>
      <w:r w:rsidRPr="00CB3450">
        <w:rPr>
          <w:rFonts w:asciiTheme="majorHAnsi" w:hAnsiTheme="majorHAnsi" w:cstheme="majorHAnsi"/>
        </w:rPr>
        <w:t>پیاده‌سازی</w:t>
      </w:r>
      <w:proofErr w:type="spellEnd"/>
      <w:r w:rsidRPr="00CB3450">
        <w:rPr>
          <w:rFonts w:asciiTheme="majorHAnsi" w:hAnsiTheme="majorHAnsi" w:cstheme="majorHAnsi"/>
        </w:rPr>
        <w:t xml:space="preserve"> و </w:t>
      </w:r>
      <w:proofErr w:type="spellStart"/>
      <w:r w:rsidRPr="00CB3450">
        <w:rPr>
          <w:rFonts w:asciiTheme="majorHAnsi" w:hAnsiTheme="majorHAnsi" w:cstheme="majorHAnsi"/>
        </w:rPr>
        <w:t>نگهداری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معماری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میکروسرویس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معمولاً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گران‌تر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است</w:t>
      </w:r>
      <w:proofErr w:type="spellEnd"/>
      <w:r w:rsidRPr="00CB3450">
        <w:rPr>
          <w:rFonts w:asciiTheme="majorHAnsi" w:hAnsiTheme="majorHAnsi" w:cstheme="majorHAnsi"/>
        </w:rPr>
        <w:t xml:space="preserve">، </w:t>
      </w:r>
      <w:proofErr w:type="spellStart"/>
      <w:r w:rsidRPr="00CB3450">
        <w:rPr>
          <w:rFonts w:asciiTheme="majorHAnsi" w:hAnsiTheme="majorHAnsi" w:cstheme="majorHAnsi"/>
        </w:rPr>
        <w:t>زیرا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هر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سرویس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نیاز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منابع</w:t>
      </w:r>
      <w:proofErr w:type="spellEnd"/>
      <w:r w:rsidRPr="00CB3450">
        <w:rPr>
          <w:rFonts w:asciiTheme="majorHAnsi" w:hAnsiTheme="majorHAnsi" w:cstheme="majorHAnsi"/>
        </w:rPr>
        <w:t xml:space="preserve"> و </w:t>
      </w:r>
      <w:proofErr w:type="spellStart"/>
      <w:r w:rsidRPr="00CB3450">
        <w:rPr>
          <w:rFonts w:asciiTheme="majorHAnsi" w:hAnsiTheme="majorHAnsi" w:cstheme="majorHAnsi"/>
        </w:rPr>
        <w:t>زمان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بیشتری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برای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توسعه</w:t>
      </w:r>
      <w:proofErr w:type="spellEnd"/>
      <w:r w:rsidRPr="00CB3450">
        <w:rPr>
          <w:rFonts w:asciiTheme="majorHAnsi" w:hAnsiTheme="majorHAnsi" w:cstheme="majorHAnsi"/>
        </w:rPr>
        <w:t xml:space="preserve">، </w:t>
      </w:r>
      <w:proofErr w:type="spellStart"/>
      <w:r w:rsidRPr="00CB3450">
        <w:rPr>
          <w:rFonts w:asciiTheme="majorHAnsi" w:hAnsiTheme="majorHAnsi" w:cstheme="majorHAnsi"/>
        </w:rPr>
        <w:t>تست</w:t>
      </w:r>
      <w:proofErr w:type="spellEnd"/>
      <w:r w:rsidRPr="00CB3450">
        <w:rPr>
          <w:rFonts w:asciiTheme="majorHAnsi" w:hAnsiTheme="majorHAnsi" w:cstheme="majorHAnsi"/>
        </w:rPr>
        <w:t xml:space="preserve">، و </w:t>
      </w:r>
      <w:proofErr w:type="spellStart"/>
      <w:r w:rsidRPr="00CB3450">
        <w:rPr>
          <w:rFonts w:asciiTheme="majorHAnsi" w:hAnsiTheme="majorHAnsi" w:cstheme="majorHAnsi"/>
        </w:rPr>
        <w:t>نگهداری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دارد</w:t>
      </w:r>
      <w:proofErr w:type="spellEnd"/>
      <w:r w:rsidRPr="00CB3450">
        <w:rPr>
          <w:rFonts w:asciiTheme="majorHAnsi" w:hAnsiTheme="majorHAnsi" w:cstheme="majorHAnsi"/>
        </w:rPr>
        <w:t xml:space="preserve">. همچنین، پیچیدگی‌هایی مانند مدیریت سرویس‌ها و ارتباطات </w:t>
      </w:r>
      <w:proofErr w:type="spellStart"/>
      <w:r w:rsidRPr="00CB3450">
        <w:rPr>
          <w:rFonts w:asciiTheme="majorHAnsi" w:hAnsiTheme="majorHAnsi" w:cstheme="majorHAnsi"/>
        </w:rPr>
        <w:t>بین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آنها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وجود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دارد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  <w:r w:rsidRPr="00CB3450">
        <w:rPr>
          <w:rFonts w:asciiTheme="majorHAnsi" w:hAnsiTheme="majorHAnsi" w:cstheme="majorHAnsi"/>
        </w:rPr>
        <w:br/>
      </w:r>
      <w:r w:rsidRPr="00CB3450">
        <w:rPr>
          <w:rFonts w:asciiTheme="majorHAnsi" w:hAnsiTheme="majorHAnsi" w:cstheme="majorHAnsi"/>
        </w:rPr>
        <w:br/>
        <w:t xml:space="preserve"> </w:t>
      </w:r>
      <w:r>
        <w:rPr>
          <w:rFonts w:asciiTheme="majorHAnsi" w:hAnsiTheme="majorHAnsi" w:cstheme="majorHAnsi" w:hint="cs"/>
          <w:rtl/>
        </w:rPr>
        <w:t xml:space="preserve">4.2 </w:t>
      </w:r>
      <w:proofErr w:type="spellStart"/>
      <w:r w:rsidRPr="00CB3450">
        <w:rPr>
          <w:rFonts w:asciiTheme="majorHAnsi" w:hAnsiTheme="majorHAnsi" w:cstheme="majorHAnsi"/>
        </w:rPr>
        <w:t>مونو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لیتیک</w:t>
      </w:r>
      <w:proofErr w:type="spellEnd"/>
      <w:r>
        <w:rPr>
          <w:rFonts w:asciiTheme="majorHAnsi" w:hAnsiTheme="majorHAnsi" w:cstheme="majorHAnsi" w:hint="cs"/>
          <w:rtl/>
        </w:rPr>
        <w:t>:</w:t>
      </w:r>
      <w:r w:rsidRPr="00CB3450">
        <w:rPr>
          <w:rFonts w:asciiTheme="majorHAnsi" w:hAnsiTheme="majorHAnsi" w:cstheme="majorHAnsi"/>
        </w:rPr>
        <w:br/>
      </w:r>
      <w:proofErr w:type="spellStart"/>
      <w:r w:rsidRPr="00CB3450">
        <w:rPr>
          <w:rFonts w:asciiTheme="majorHAnsi" w:hAnsiTheme="majorHAnsi" w:cstheme="majorHAnsi"/>
        </w:rPr>
        <w:t>پیاده‌سازی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مونو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لیتیک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معمولاً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ارزان‌تر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است</w:t>
      </w:r>
      <w:proofErr w:type="spellEnd"/>
      <w:r w:rsidRPr="00CB3450">
        <w:rPr>
          <w:rFonts w:asciiTheme="majorHAnsi" w:hAnsiTheme="majorHAnsi" w:cstheme="majorHAnsi"/>
        </w:rPr>
        <w:t xml:space="preserve">، </w:t>
      </w:r>
      <w:proofErr w:type="spellStart"/>
      <w:r w:rsidRPr="00CB3450">
        <w:rPr>
          <w:rFonts w:asciiTheme="majorHAnsi" w:hAnsiTheme="majorHAnsi" w:cstheme="majorHAnsi"/>
        </w:rPr>
        <w:t>زیرا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توسعه</w:t>
      </w:r>
      <w:proofErr w:type="spellEnd"/>
      <w:r w:rsidRPr="00CB3450">
        <w:rPr>
          <w:rFonts w:asciiTheme="majorHAnsi" w:hAnsiTheme="majorHAnsi" w:cstheme="majorHAnsi"/>
        </w:rPr>
        <w:t xml:space="preserve"> و </w:t>
      </w:r>
      <w:proofErr w:type="spellStart"/>
      <w:r w:rsidRPr="00CB3450">
        <w:rPr>
          <w:rFonts w:asciiTheme="majorHAnsi" w:hAnsiTheme="majorHAnsi" w:cstheme="majorHAnsi"/>
        </w:rPr>
        <w:t>نگهداری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آن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به‌صورت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متمرکز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انجام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می‌شود</w:t>
      </w:r>
      <w:proofErr w:type="spellEnd"/>
      <w:r w:rsidRPr="00CB3450">
        <w:rPr>
          <w:rFonts w:asciiTheme="majorHAnsi" w:hAnsiTheme="majorHAnsi" w:cstheme="majorHAnsi"/>
        </w:rPr>
        <w:t xml:space="preserve"> و </w:t>
      </w:r>
      <w:proofErr w:type="spellStart"/>
      <w:r w:rsidRPr="00CB3450">
        <w:rPr>
          <w:rFonts w:asciiTheme="majorHAnsi" w:hAnsiTheme="majorHAnsi" w:cstheme="majorHAnsi"/>
        </w:rPr>
        <w:t>پیچیدگی‌های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ارتباطی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بین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بخش‌ها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کمتر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است</w:t>
      </w:r>
      <w:proofErr w:type="spellEnd"/>
      <w:r w:rsidRPr="00CB3450">
        <w:rPr>
          <w:rFonts w:asciiTheme="majorHAnsi" w:hAnsiTheme="majorHAnsi" w:cstheme="majorHAnsi"/>
        </w:rPr>
        <w:t xml:space="preserve">. اما مقیاس‌پذیری و </w:t>
      </w:r>
      <w:proofErr w:type="spellStart"/>
      <w:r w:rsidRPr="00CB3450">
        <w:rPr>
          <w:rFonts w:asciiTheme="majorHAnsi" w:hAnsiTheme="majorHAnsi" w:cstheme="majorHAnsi"/>
        </w:rPr>
        <w:t>انعطاف‌پذیری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آن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محدودتر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است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</w:p>
    <w:p w14:paraId="5EBF247B" w14:textId="1828A910" w:rsidR="00340393" w:rsidRPr="00CB3450" w:rsidRDefault="00CB3450" w:rsidP="00CB3450">
      <w:pPr>
        <w:pStyle w:val="Heading1"/>
        <w:bidi/>
        <w:rPr>
          <w:rFonts w:cstheme="majorHAnsi"/>
        </w:rPr>
      </w:pPr>
      <w:r>
        <w:rPr>
          <w:rFonts w:cstheme="majorHAnsi" w:hint="cs"/>
          <w:rtl/>
        </w:rPr>
        <w:t xml:space="preserve">5. </w:t>
      </w:r>
      <w:proofErr w:type="spellStart"/>
      <w:r w:rsidRPr="00CB3450">
        <w:rPr>
          <w:rFonts w:cstheme="majorHAnsi"/>
        </w:rPr>
        <w:t>سایر</w:t>
      </w:r>
      <w:proofErr w:type="spellEnd"/>
      <w:r w:rsidRPr="00CB3450">
        <w:rPr>
          <w:rFonts w:cstheme="majorHAnsi"/>
        </w:rPr>
        <w:t xml:space="preserve"> </w:t>
      </w:r>
      <w:proofErr w:type="spellStart"/>
      <w:r w:rsidRPr="00CB3450">
        <w:rPr>
          <w:rFonts w:cstheme="majorHAnsi"/>
        </w:rPr>
        <w:t>نکات</w:t>
      </w:r>
      <w:proofErr w:type="spellEnd"/>
      <w:r w:rsidRPr="00CB3450">
        <w:rPr>
          <w:rFonts w:cstheme="majorHAnsi"/>
        </w:rPr>
        <w:t xml:space="preserve"> </w:t>
      </w:r>
      <w:proofErr w:type="spellStart"/>
      <w:r w:rsidRPr="00CB3450">
        <w:rPr>
          <w:rFonts w:cstheme="majorHAnsi"/>
        </w:rPr>
        <w:t>مهم</w:t>
      </w:r>
      <w:proofErr w:type="spellEnd"/>
    </w:p>
    <w:p w14:paraId="65E76716" w14:textId="480F2276" w:rsidR="00340393" w:rsidRPr="00CB3450" w:rsidRDefault="00140642" w:rsidP="00CB3450">
      <w:p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5.1 </w:t>
      </w:r>
      <w:proofErr w:type="spellStart"/>
      <w:r w:rsidRPr="00CB3450">
        <w:rPr>
          <w:rFonts w:asciiTheme="majorHAnsi" w:hAnsiTheme="majorHAnsi" w:cstheme="majorHAnsi"/>
        </w:rPr>
        <w:t>پیچیدگی</w:t>
      </w:r>
      <w:proofErr w:type="spellEnd"/>
      <w:r>
        <w:rPr>
          <w:rFonts w:asciiTheme="majorHAnsi" w:hAnsiTheme="majorHAnsi" w:cstheme="majorHAnsi" w:hint="cs"/>
          <w:rtl/>
        </w:rPr>
        <w:t>:</w:t>
      </w:r>
      <w:r w:rsidRPr="00CB3450">
        <w:rPr>
          <w:rFonts w:asciiTheme="majorHAnsi" w:hAnsiTheme="majorHAnsi" w:cstheme="majorHAnsi"/>
        </w:rPr>
        <w:br/>
      </w:r>
      <w:proofErr w:type="spellStart"/>
      <w:r w:rsidRPr="00CB3450">
        <w:rPr>
          <w:rFonts w:asciiTheme="majorHAnsi" w:hAnsiTheme="majorHAnsi" w:cstheme="majorHAnsi"/>
        </w:rPr>
        <w:t>معماری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میکروسرویس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پیچیده‌تر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است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زیرا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نیاز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مدیریت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سرویس‌های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متعدد</w:t>
      </w:r>
      <w:proofErr w:type="spellEnd"/>
      <w:r w:rsidRPr="00CB3450">
        <w:rPr>
          <w:rFonts w:asciiTheme="majorHAnsi" w:hAnsiTheme="majorHAnsi" w:cstheme="majorHAnsi"/>
        </w:rPr>
        <w:t xml:space="preserve"> و </w:t>
      </w:r>
      <w:proofErr w:type="spellStart"/>
      <w:r w:rsidRPr="00CB3450">
        <w:rPr>
          <w:rFonts w:asciiTheme="majorHAnsi" w:hAnsiTheme="majorHAnsi" w:cstheme="majorHAnsi"/>
        </w:rPr>
        <w:t>ارتباطات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بین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آنها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وجود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دارد</w:t>
      </w:r>
      <w:proofErr w:type="spellEnd"/>
      <w:r w:rsidRPr="00CB3450">
        <w:rPr>
          <w:rFonts w:asciiTheme="majorHAnsi" w:hAnsiTheme="majorHAnsi" w:cstheme="majorHAnsi"/>
        </w:rPr>
        <w:t xml:space="preserve">. </w:t>
      </w:r>
      <w:proofErr w:type="spellStart"/>
      <w:r w:rsidRPr="00CB3450">
        <w:rPr>
          <w:rFonts w:asciiTheme="majorHAnsi" w:hAnsiTheme="majorHAnsi" w:cstheme="majorHAnsi"/>
        </w:rPr>
        <w:t>اما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مونو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لیتیک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پیچیدگی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کمتری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دارد</w:t>
      </w:r>
      <w:proofErr w:type="spellEnd"/>
      <w:r w:rsidRPr="00CB3450">
        <w:rPr>
          <w:rFonts w:asciiTheme="majorHAnsi" w:hAnsiTheme="majorHAnsi" w:cstheme="majorHAnsi"/>
        </w:rPr>
        <w:t xml:space="preserve"> و توسعه‌دهندگان می‌توانند راحت‌تر به </w:t>
      </w:r>
      <w:proofErr w:type="spellStart"/>
      <w:r w:rsidRPr="00CB3450">
        <w:rPr>
          <w:rFonts w:asciiTheme="majorHAnsi" w:hAnsiTheme="majorHAnsi" w:cstheme="majorHAnsi"/>
        </w:rPr>
        <w:t>سیستم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دسترسی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داشته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باشند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  <w:r w:rsidRPr="00CB3450">
        <w:rPr>
          <w:rFonts w:asciiTheme="majorHAnsi" w:hAnsiTheme="majorHAnsi" w:cstheme="majorHAnsi"/>
        </w:rPr>
        <w:br/>
      </w:r>
      <w:r w:rsidRPr="00CB3450">
        <w:rPr>
          <w:rFonts w:asciiTheme="majorHAnsi" w:hAnsiTheme="majorHAnsi" w:cstheme="majorHAnsi"/>
        </w:rPr>
        <w:br/>
        <w:t xml:space="preserve"> </w:t>
      </w:r>
      <w:r>
        <w:rPr>
          <w:rFonts w:asciiTheme="majorHAnsi" w:hAnsiTheme="majorHAnsi" w:cstheme="majorHAnsi" w:hint="cs"/>
          <w:rtl/>
        </w:rPr>
        <w:t xml:space="preserve">5.2 </w:t>
      </w:r>
      <w:proofErr w:type="spellStart"/>
      <w:r w:rsidRPr="00CB3450">
        <w:rPr>
          <w:rFonts w:asciiTheme="majorHAnsi" w:hAnsiTheme="majorHAnsi" w:cstheme="majorHAnsi"/>
        </w:rPr>
        <w:t>تست</w:t>
      </w:r>
      <w:proofErr w:type="spellEnd"/>
      <w:r>
        <w:rPr>
          <w:rFonts w:asciiTheme="majorHAnsi" w:hAnsiTheme="majorHAnsi" w:cstheme="majorHAnsi" w:hint="cs"/>
          <w:rtl/>
        </w:rPr>
        <w:t>:</w:t>
      </w:r>
      <w:r w:rsidRPr="00CB3450">
        <w:rPr>
          <w:rFonts w:asciiTheme="majorHAnsi" w:hAnsiTheme="majorHAnsi" w:cstheme="majorHAnsi"/>
        </w:rPr>
        <w:br/>
      </w:r>
      <w:proofErr w:type="spellStart"/>
      <w:r w:rsidRPr="00CB3450">
        <w:rPr>
          <w:rFonts w:asciiTheme="majorHAnsi" w:hAnsiTheme="majorHAnsi" w:cstheme="majorHAnsi"/>
        </w:rPr>
        <w:t>تست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معماری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میکروسرویس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ممکن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است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چالش‌برانگیز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باشد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زیرا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باید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اطمینان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حاصل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شود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که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تمام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سرویس‌ها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به‌طور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صحیح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یکدیگر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ارتباط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دارند</w:t>
      </w:r>
      <w:proofErr w:type="spellEnd"/>
      <w:r w:rsidRPr="00CB3450">
        <w:rPr>
          <w:rFonts w:asciiTheme="majorHAnsi" w:hAnsiTheme="majorHAnsi" w:cstheme="majorHAnsi"/>
        </w:rPr>
        <w:t xml:space="preserve">. در معماری مونو لیتیک، تست به‌راحتی انجام می‌شود زیرا تمامی کد در یک </w:t>
      </w:r>
      <w:proofErr w:type="spellStart"/>
      <w:r w:rsidRPr="00CB3450">
        <w:rPr>
          <w:rFonts w:asciiTheme="majorHAnsi" w:hAnsiTheme="majorHAnsi" w:cstheme="majorHAnsi"/>
        </w:rPr>
        <w:t>محیط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متمرکز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قرار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دارد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  <w:r w:rsidRPr="00CB3450">
        <w:rPr>
          <w:rFonts w:asciiTheme="majorHAnsi" w:hAnsiTheme="majorHAnsi" w:cstheme="majorHAnsi"/>
        </w:rPr>
        <w:br/>
      </w:r>
      <w:r w:rsidRPr="00CB3450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cs"/>
          <w:rtl/>
        </w:rPr>
        <w:t xml:space="preserve">5.3 </w:t>
      </w:r>
      <w:proofErr w:type="spellStart"/>
      <w:r w:rsidRPr="00CB3450">
        <w:rPr>
          <w:rFonts w:asciiTheme="majorHAnsi" w:hAnsiTheme="majorHAnsi" w:cstheme="majorHAnsi"/>
        </w:rPr>
        <w:t>استقرار</w:t>
      </w:r>
      <w:proofErr w:type="spellEnd"/>
      <w:r>
        <w:rPr>
          <w:rFonts w:asciiTheme="majorHAnsi" w:hAnsiTheme="majorHAnsi" w:cstheme="majorHAnsi" w:hint="cs"/>
          <w:rtl/>
        </w:rPr>
        <w:t>:</w:t>
      </w:r>
      <w:r w:rsidRPr="00CB3450">
        <w:rPr>
          <w:rFonts w:asciiTheme="majorHAnsi" w:hAnsiTheme="majorHAnsi" w:cstheme="majorHAnsi"/>
        </w:rPr>
        <w:br/>
      </w:r>
      <w:proofErr w:type="spellStart"/>
      <w:r w:rsidRPr="00CB3450">
        <w:rPr>
          <w:rFonts w:asciiTheme="majorHAnsi" w:hAnsiTheme="majorHAnsi" w:cstheme="majorHAnsi"/>
        </w:rPr>
        <w:t>در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میکروسرویس‌ها</w:t>
      </w:r>
      <w:proofErr w:type="spellEnd"/>
      <w:r w:rsidRPr="00CB3450">
        <w:rPr>
          <w:rFonts w:asciiTheme="majorHAnsi" w:hAnsiTheme="majorHAnsi" w:cstheme="majorHAnsi"/>
        </w:rPr>
        <w:t xml:space="preserve">، </w:t>
      </w:r>
      <w:proofErr w:type="spellStart"/>
      <w:r w:rsidRPr="00CB3450">
        <w:rPr>
          <w:rFonts w:asciiTheme="majorHAnsi" w:hAnsiTheme="majorHAnsi" w:cstheme="majorHAnsi"/>
        </w:rPr>
        <w:t>استقرار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هر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سرویس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به‌طور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جداگانه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انجام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می‌شود</w:t>
      </w:r>
      <w:proofErr w:type="spellEnd"/>
      <w:r w:rsidRPr="00CB3450">
        <w:rPr>
          <w:rFonts w:asciiTheme="majorHAnsi" w:hAnsiTheme="majorHAnsi" w:cstheme="majorHAnsi"/>
        </w:rPr>
        <w:t xml:space="preserve">، </w:t>
      </w:r>
      <w:proofErr w:type="spellStart"/>
      <w:r w:rsidRPr="00CB3450">
        <w:rPr>
          <w:rFonts w:asciiTheme="majorHAnsi" w:hAnsiTheme="majorHAnsi" w:cstheme="majorHAnsi"/>
        </w:rPr>
        <w:t>که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می‌تواند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منجر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مشکلات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هماهنگی</w:t>
      </w:r>
      <w:proofErr w:type="spellEnd"/>
      <w:r w:rsidRPr="00CB3450">
        <w:rPr>
          <w:rFonts w:asciiTheme="majorHAnsi" w:hAnsiTheme="majorHAnsi" w:cstheme="majorHAnsi"/>
        </w:rPr>
        <w:t xml:space="preserve"> و </w:t>
      </w:r>
      <w:proofErr w:type="spellStart"/>
      <w:r w:rsidRPr="00CB3450">
        <w:rPr>
          <w:rFonts w:asciiTheme="majorHAnsi" w:hAnsiTheme="majorHAnsi" w:cstheme="majorHAnsi"/>
        </w:rPr>
        <w:t>استقرار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متعدد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شود</w:t>
      </w:r>
      <w:proofErr w:type="spellEnd"/>
      <w:r w:rsidRPr="00CB3450">
        <w:rPr>
          <w:rFonts w:asciiTheme="majorHAnsi" w:hAnsiTheme="majorHAnsi" w:cstheme="majorHAnsi"/>
        </w:rPr>
        <w:t xml:space="preserve">. در مونو لیتیک، استقرار یکپارچه است و تمامی اجزای سیستم در </w:t>
      </w:r>
      <w:proofErr w:type="spellStart"/>
      <w:r w:rsidRPr="00CB3450">
        <w:rPr>
          <w:rFonts w:asciiTheme="majorHAnsi" w:hAnsiTheme="majorHAnsi" w:cstheme="majorHAnsi"/>
        </w:rPr>
        <w:t>یک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بار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استقرار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می‌یابند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  <w:r w:rsidRPr="00CB3450">
        <w:rPr>
          <w:rFonts w:asciiTheme="majorHAnsi" w:hAnsiTheme="majorHAnsi" w:cstheme="majorHAnsi"/>
        </w:rPr>
        <w:br/>
      </w:r>
      <w:r w:rsidRPr="00CB3450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cs"/>
          <w:rtl/>
        </w:rPr>
        <w:t xml:space="preserve">5.4 </w:t>
      </w:r>
      <w:proofErr w:type="spellStart"/>
      <w:r w:rsidRPr="00CB3450">
        <w:rPr>
          <w:rFonts w:asciiTheme="majorHAnsi" w:hAnsiTheme="majorHAnsi" w:cstheme="majorHAnsi"/>
        </w:rPr>
        <w:t>خطایابی</w:t>
      </w:r>
      <w:proofErr w:type="spellEnd"/>
      <w:r>
        <w:rPr>
          <w:rFonts w:asciiTheme="majorHAnsi" w:hAnsiTheme="majorHAnsi" w:cstheme="majorHAnsi" w:hint="cs"/>
          <w:rtl/>
        </w:rPr>
        <w:t>:</w:t>
      </w:r>
      <w:r w:rsidRPr="00CB3450">
        <w:rPr>
          <w:rFonts w:asciiTheme="majorHAnsi" w:hAnsiTheme="majorHAnsi" w:cstheme="majorHAnsi"/>
        </w:rPr>
        <w:br/>
      </w:r>
      <w:proofErr w:type="spellStart"/>
      <w:r w:rsidRPr="00CB3450">
        <w:rPr>
          <w:rFonts w:asciiTheme="majorHAnsi" w:hAnsiTheme="majorHAnsi" w:cstheme="majorHAnsi"/>
        </w:rPr>
        <w:t>خطایابی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معماری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میکروسرویس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چالش‌برانگیز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است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زیرا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باید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از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ابزارهای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پیچیده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برای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ردگیری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خطاهای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سرویس‌های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مختلف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استفاده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کرد</w:t>
      </w:r>
      <w:proofErr w:type="spellEnd"/>
      <w:r w:rsidRPr="00CB3450">
        <w:rPr>
          <w:rFonts w:asciiTheme="majorHAnsi" w:hAnsiTheme="majorHAnsi" w:cstheme="majorHAnsi"/>
        </w:rPr>
        <w:t xml:space="preserve">. در مونو لیتیک، خطایابی ساده‌تر است زیرا تمامی بخش‌ها در یک </w:t>
      </w:r>
      <w:proofErr w:type="spellStart"/>
      <w:r w:rsidRPr="00CB3450">
        <w:rPr>
          <w:rFonts w:asciiTheme="majorHAnsi" w:hAnsiTheme="majorHAnsi" w:cstheme="majorHAnsi"/>
        </w:rPr>
        <w:t>سیستم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واحد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قرار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دارند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</w:p>
    <w:p w14:paraId="796AA01D" w14:textId="4DF8FC98" w:rsidR="00340393" w:rsidRPr="00CB3450" w:rsidRDefault="00CB3450" w:rsidP="00CB3450">
      <w:pPr>
        <w:pStyle w:val="Heading1"/>
        <w:bidi/>
        <w:rPr>
          <w:rFonts w:cstheme="majorHAnsi"/>
        </w:rPr>
      </w:pPr>
      <w:r>
        <w:rPr>
          <w:rFonts w:cstheme="majorHAnsi" w:hint="cs"/>
          <w:rtl/>
        </w:rPr>
        <w:t xml:space="preserve">6. </w:t>
      </w:r>
      <w:proofErr w:type="spellStart"/>
      <w:r w:rsidRPr="00CB3450">
        <w:rPr>
          <w:rFonts w:cstheme="majorHAnsi"/>
        </w:rPr>
        <w:t>جمع‌بندی</w:t>
      </w:r>
      <w:proofErr w:type="spellEnd"/>
      <w:r w:rsidRPr="00CB3450">
        <w:rPr>
          <w:rFonts w:cstheme="majorHAnsi"/>
        </w:rPr>
        <w:t xml:space="preserve"> </w:t>
      </w:r>
      <w:proofErr w:type="spellStart"/>
      <w:r w:rsidRPr="00CB3450">
        <w:rPr>
          <w:rFonts w:cstheme="majorHAnsi"/>
        </w:rPr>
        <w:t>کلی</w:t>
      </w:r>
      <w:proofErr w:type="spellEnd"/>
      <w:r w:rsidRPr="00CB3450">
        <w:rPr>
          <w:rFonts w:cstheme="majorHAnsi"/>
        </w:rPr>
        <w:t xml:space="preserve"> و </w:t>
      </w:r>
      <w:proofErr w:type="spellStart"/>
      <w:r w:rsidRPr="00CB3450">
        <w:rPr>
          <w:rFonts w:cstheme="majorHAnsi"/>
        </w:rPr>
        <w:t>توصیه‌ها</w:t>
      </w:r>
      <w:proofErr w:type="spellEnd"/>
    </w:p>
    <w:p w14:paraId="0A8D72AC" w14:textId="1CFD7953" w:rsidR="00340393" w:rsidRPr="00CB3450" w:rsidRDefault="00000000" w:rsidP="00CB3450">
      <w:pPr>
        <w:bidi/>
        <w:rPr>
          <w:rFonts w:asciiTheme="majorHAnsi" w:hAnsiTheme="majorHAnsi" w:cstheme="majorHAnsi"/>
        </w:rPr>
      </w:pPr>
      <w:r w:rsidRPr="00CB3450">
        <w:rPr>
          <w:rFonts w:asciiTheme="majorHAnsi" w:hAnsiTheme="majorHAnsi" w:cstheme="majorHAnsi"/>
        </w:rPr>
        <w:t xml:space="preserve">معماری میکروسرویس برای پروژه‌هایی مناسب است که نیاز به مقیاس‌پذیری بالا و انعطاف‌پذیری دارند و می‌توانند پیچیدگی‌های مدیریتی را تحمل کنند. معماری مونو لیتیک برای پروژه‌هایی مناسب است که نیاز به سرعت توسعه و کاهش پیچیدگی دارند، به ویژه در پروژه‌های کوچک تا متوسط که </w:t>
      </w:r>
      <w:proofErr w:type="spellStart"/>
      <w:r w:rsidRPr="00CB3450">
        <w:rPr>
          <w:rFonts w:asciiTheme="majorHAnsi" w:hAnsiTheme="majorHAnsi" w:cstheme="majorHAnsi"/>
        </w:rPr>
        <w:t>مقیاس‌پذیری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بالا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ضروری</w:t>
      </w:r>
      <w:proofErr w:type="spellEnd"/>
      <w:r w:rsidRPr="00CB3450">
        <w:rPr>
          <w:rFonts w:asciiTheme="majorHAnsi" w:hAnsiTheme="majorHAnsi" w:cstheme="majorHAnsi"/>
        </w:rPr>
        <w:t xml:space="preserve"> </w:t>
      </w:r>
      <w:proofErr w:type="spellStart"/>
      <w:r w:rsidRPr="00CB3450">
        <w:rPr>
          <w:rFonts w:asciiTheme="majorHAnsi" w:hAnsiTheme="majorHAnsi" w:cstheme="majorHAnsi"/>
        </w:rPr>
        <w:t>نیست</w:t>
      </w:r>
      <w:proofErr w:type="spellEnd"/>
      <w:r w:rsidR="004F1440">
        <w:rPr>
          <w:rFonts w:asciiTheme="majorHAnsi" w:hAnsiTheme="majorHAnsi" w:cstheme="majorHAnsi" w:hint="cs"/>
          <w:rtl/>
        </w:rPr>
        <w:t>.</w:t>
      </w:r>
    </w:p>
    <w:sectPr w:rsidR="00340393" w:rsidRPr="00CB34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23917">
    <w:abstractNumId w:val="8"/>
  </w:num>
  <w:num w:numId="2" w16cid:durableId="1616054878">
    <w:abstractNumId w:val="6"/>
  </w:num>
  <w:num w:numId="3" w16cid:durableId="717171116">
    <w:abstractNumId w:val="5"/>
  </w:num>
  <w:num w:numId="4" w16cid:durableId="306978603">
    <w:abstractNumId w:val="4"/>
  </w:num>
  <w:num w:numId="5" w16cid:durableId="1404832770">
    <w:abstractNumId w:val="7"/>
  </w:num>
  <w:num w:numId="6" w16cid:durableId="1403674923">
    <w:abstractNumId w:val="3"/>
  </w:num>
  <w:num w:numId="7" w16cid:durableId="1057776051">
    <w:abstractNumId w:val="2"/>
  </w:num>
  <w:num w:numId="8" w16cid:durableId="871040093">
    <w:abstractNumId w:val="1"/>
  </w:num>
  <w:num w:numId="9" w16cid:durableId="125909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EAA"/>
    <w:rsid w:val="00140642"/>
    <w:rsid w:val="0015074B"/>
    <w:rsid w:val="0024743B"/>
    <w:rsid w:val="0029639D"/>
    <w:rsid w:val="00326F90"/>
    <w:rsid w:val="00340393"/>
    <w:rsid w:val="004F1440"/>
    <w:rsid w:val="005329A1"/>
    <w:rsid w:val="00542648"/>
    <w:rsid w:val="005C2FF8"/>
    <w:rsid w:val="00AA1D8D"/>
    <w:rsid w:val="00B47730"/>
    <w:rsid w:val="00C25F17"/>
    <w:rsid w:val="00CB0664"/>
    <w:rsid w:val="00CB3450"/>
    <w:rsid w:val="00D668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22755"/>
  <w14:defaultImageDpi w14:val="300"/>
  <w15:docId w15:val="{6AAED03F-7C9A-4431-84AD-E4F97CA8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621</Words>
  <Characters>3120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GIGA</cp:lastModifiedBy>
  <cp:revision>2</cp:revision>
  <dcterms:created xsi:type="dcterms:W3CDTF">2025-10-01T07:33:00Z</dcterms:created>
  <dcterms:modified xsi:type="dcterms:W3CDTF">2025-10-01T07:33:00Z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6edd1f9e-7592-4b37-ad0a-d9260b48276a</vt:lpwstr>
  </property>
</Properties>
</file>